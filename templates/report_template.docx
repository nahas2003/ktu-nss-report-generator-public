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7D20D" w14:textId="77777777" w:rsidR="00E656EF" w:rsidRPr="00E7742F" w:rsidRDefault="00000000">
      <w:pPr>
        <w:pStyle w:val="Heading1"/>
        <w:jc w:val="center"/>
        <w:rPr>
          <w:color w:val="000000" w:themeColor="text1"/>
        </w:rPr>
      </w:pPr>
      <w:r w:rsidRPr="00E7742F">
        <w:rPr>
          <w:color w:val="000000" w:themeColor="text1"/>
        </w:rPr>
        <w:t>REPORT OF {{ category | upper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2232"/>
        <w:gridCol w:w="2582"/>
        <w:gridCol w:w="1940"/>
      </w:tblGrid>
      <w:tr w:rsidR="00596E89" w14:paraId="0AF30BE6" w14:textId="733E22AA" w:rsidTr="00596E89">
        <w:tc>
          <w:tcPr>
            <w:tcW w:w="2102" w:type="dxa"/>
          </w:tcPr>
          <w:p w14:paraId="2C11F2E6" w14:textId="77777777" w:rsidR="00596E89" w:rsidRDefault="00596E89" w:rsidP="00E7742F">
            <w:pPr>
              <w:jc w:val="center"/>
            </w:pPr>
            <w:r>
              <w:t>Date</w:t>
            </w:r>
          </w:p>
        </w:tc>
        <w:tc>
          <w:tcPr>
            <w:tcW w:w="2232" w:type="dxa"/>
          </w:tcPr>
          <w:p w14:paraId="47A0218B" w14:textId="315B7A55" w:rsidR="00596E89" w:rsidRDefault="00596E89" w:rsidP="00E7742F">
            <w:pPr>
              <w:jc w:val="center"/>
            </w:pPr>
            <w:proofErr w:type="gramStart"/>
            <w:r>
              <w:t>{{ date</w:t>
            </w:r>
            <w:proofErr w:type="gramEnd"/>
            <w:r>
              <w:t xml:space="preserve"> }}</w:t>
            </w:r>
          </w:p>
        </w:tc>
        <w:tc>
          <w:tcPr>
            <w:tcW w:w="2582" w:type="dxa"/>
          </w:tcPr>
          <w:p w14:paraId="6533AFFB" w14:textId="5C042A2D" w:rsidR="00596E89" w:rsidRDefault="00596E89" w:rsidP="00E7742F">
            <w:pPr>
              <w:tabs>
                <w:tab w:val="right" w:pos="2664"/>
              </w:tabs>
              <w:jc w:val="center"/>
            </w:pPr>
            <w:r>
              <w:t>Duration</w:t>
            </w:r>
          </w:p>
        </w:tc>
        <w:tc>
          <w:tcPr>
            <w:tcW w:w="1940" w:type="dxa"/>
          </w:tcPr>
          <w:p w14:paraId="31C4B70A" w14:textId="69D16BB5" w:rsidR="00596E89" w:rsidRDefault="00596E89" w:rsidP="00E7742F">
            <w:pPr>
              <w:tabs>
                <w:tab w:val="right" w:pos="2664"/>
              </w:tabs>
              <w:jc w:val="center"/>
            </w:pPr>
            <w:proofErr w:type="gramStart"/>
            <w:r>
              <w:t>{{ duration</w:t>
            </w:r>
            <w:proofErr w:type="gramEnd"/>
            <w:r>
              <w:t xml:space="preserve"> }}</w:t>
            </w:r>
          </w:p>
        </w:tc>
      </w:tr>
      <w:tr w:rsidR="00E7742F" w14:paraId="533CEFD2" w14:textId="62AEC808" w:rsidTr="00B22902">
        <w:tc>
          <w:tcPr>
            <w:tcW w:w="2102" w:type="dxa"/>
          </w:tcPr>
          <w:p w14:paraId="291C369F" w14:textId="39F35958" w:rsidR="00E7742F" w:rsidRDefault="00E7742F" w:rsidP="00E7742F">
            <w:pPr>
              <w:jc w:val="center"/>
            </w:pPr>
            <w:r>
              <w:t>Program</w:t>
            </w:r>
          </w:p>
        </w:tc>
        <w:tc>
          <w:tcPr>
            <w:tcW w:w="6754" w:type="dxa"/>
            <w:gridSpan w:val="3"/>
          </w:tcPr>
          <w:p w14:paraId="663CCD18" w14:textId="6EFF21EA" w:rsidR="00E7742F" w:rsidRDefault="00E7742F" w:rsidP="00E7742F">
            <w:pPr>
              <w:jc w:val="center"/>
            </w:pPr>
            <w:proofErr w:type="gramStart"/>
            <w:r>
              <w:t>{{ program</w:t>
            </w:r>
            <w:proofErr w:type="gramEnd"/>
            <w:r>
              <w:t xml:space="preserve"> }}</w:t>
            </w:r>
          </w:p>
        </w:tc>
      </w:tr>
      <w:tr w:rsidR="00E7742F" w14:paraId="0BBA62E8" w14:textId="77777777" w:rsidTr="00955F51">
        <w:trPr>
          <w:trHeight w:val="516"/>
        </w:trPr>
        <w:tc>
          <w:tcPr>
            <w:tcW w:w="2102" w:type="dxa"/>
          </w:tcPr>
          <w:p w14:paraId="4CED43E5" w14:textId="195B3B71" w:rsidR="00E7742F" w:rsidRDefault="00E7742F" w:rsidP="00E7742F">
            <w:pPr>
              <w:jc w:val="center"/>
            </w:pPr>
            <w:r>
              <w:t>Highlights of program</w:t>
            </w:r>
          </w:p>
        </w:tc>
        <w:tc>
          <w:tcPr>
            <w:tcW w:w="6754" w:type="dxa"/>
            <w:gridSpan w:val="3"/>
          </w:tcPr>
          <w:p w14:paraId="45529211" w14:textId="03C8B751" w:rsidR="00E7742F" w:rsidRDefault="00E7742F" w:rsidP="00596E89">
            <w:proofErr w:type="gramStart"/>
            <w:r>
              <w:t>{{ description</w:t>
            </w:r>
            <w:proofErr w:type="gramEnd"/>
            <w:r>
              <w:t xml:space="preserve"> }}</w:t>
            </w:r>
          </w:p>
        </w:tc>
      </w:tr>
    </w:tbl>
    <w:p w14:paraId="1E69CA87" w14:textId="6DC4DC7D" w:rsidR="00E656EF" w:rsidRDefault="00E656EF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656EF" w14:paraId="18D5388D" w14:textId="77777777">
        <w:tc>
          <w:tcPr>
            <w:tcW w:w="4320" w:type="dxa"/>
          </w:tcPr>
          <w:p w14:paraId="5B8B6905" w14:textId="77777777" w:rsidR="00E656EF" w:rsidRDefault="00000000">
            <w:proofErr w:type="gramStart"/>
            <w:r>
              <w:t>{{ image</w:t>
            </w:r>
            <w:proofErr w:type="gramEnd"/>
            <w:r>
              <w:t>1 }}</w:t>
            </w:r>
          </w:p>
        </w:tc>
        <w:tc>
          <w:tcPr>
            <w:tcW w:w="4320" w:type="dxa"/>
          </w:tcPr>
          <w:p w14:paraId="0E48C5B4" w14:textId="77777777" w:rsidR="00E656EF" w:rsidRDefault="00000000">
            <w:r>
              <w:t>{{ image2 }}</w:t>
            </w:r>
          </w:p>
        </w:tc>
      </w:tr>
      <w:tr w:rsidR="00E656EF" w14:paraId="667CA28A" w14:textId="77777777">
        <w:tc>
          <w:tcPr>
            <w:tcW w:w="4320" w:type="dxa"/>
          </w:tcPr>
          <w:p w14:paraId="46E72881" w14:textId="77777777" w:rsidR="00E656EF" w:rsidRDefault="00000000">
            <w:r>
              <w:t>{{ image3 }}</w:t>
            </w:r>
          </w:p>
        </w:tc>
        <w:tc>
          <w:tcPr>
            <w:tcW w:w="4320" w:type="dxa"/>
          </w:tcPr>
          <w:p w14:paraId="2D09A7F1" w14:textId="77777777" w:rsidR="00E656EF" w:rsidRDefault="00000000">
            <w:r>
              <w:t>{{ image4 }}</w:t>
            </w:r>
          </w:p>
        </w:tc>
      </w:tr>
    </w:tbl>
    <w:p w14:paraId="567467BE" w14:textId="77777777" w:rsidR="0019506A" w:rsidRDefault="0019506A"/>
    <w:sectPr w:rsidR="001950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8809779">
    <w:abstractNumId w:val="8"/>
  </w:num>
  <w:num w:numId="2" w16cid:durableId="1075663478">
    <w:abstractNumId w:val="6"/>
  </w:num>
  <w:num w:numId="3" w16cid:durableId="1785228383">
    <w:abstractNumId w:val="5"/>
  </w:num>
  <w:num w:numId="4" w16cid:durableId="309747263">
    <w:abstractNumId w:val="4"/>
  </w:num>
  <w:num w:numId="5" w16cid:durableId="210966358">
    <w:abstractNumId w:val="7"/>
  </w:num>
  <w:num w:numId="6" w16cid:durableId="1336565848">
    <w:abstractNumId w:val="3"/>
  </w:num>
  <w:num w:numId="7" w16cid:durableId="1002928938">
    <w:abstractNumId w:val="2"/>
  </w:num>
  <w:num w:numId="8" w16cid:durableId="785739609">
    <w:abstractNumId w:val="1"/>
  </w:num>
  <w:num w:numId="9" w16cid:durableId="160557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06A"/>
    <w:rsid w:val="0029639D"/>
    <w:rsid w:val="00326F90"/>
    <w:rsid w:val="00596E89"/>
    <w:rsid w:val="009B530B"/>
    <w:rsid w:val="00AA1D8D"/>
    <w:rsid w:val="00B47730"/>
    <w:rsid w:val="00CB0664"/>
    <w:rsid w:val="00E656EF"/>
    <w:rsid w:val="00E774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44166"/>
  <w14:defaultImageDpi w14:val="300"/>
  <w15:docId w15:val="{63981864-1021-414A-A5E7-CDEB2A44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Muhammed Nahas</cp:lastModifiedBy>
  <cp:revision>2</cp:revision>
  <dcterms:created xsi:type="dcterms:W3CDTF">2013-12-23T23:15:00Z</dcterms:created>
  <dcterms:modified xsi:type="dcterms:W3CDTF">2025-07-02T19:31:00Z</dcterms:modified>
  <cp:category/>
</cp:coreProperties>
</file>